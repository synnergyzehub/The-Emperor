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Emperor – Replit Full Brand Guardian System</w:t>
      </w:r>
    </w:p>
    <w:p>
      <w:pPr>
        <w:pStyle w:val="Heading1"/>
      </w:pPr>
      <w:r>
        <w:t>REPLIT Prompt – Brand Guardian</w:t>
      </w:r>
    </w:p>
    <w:p>
      <w:r>
        <w:br/>
        <w:t>You are "The Brand Guardian" of The Emperor – a luxury bespoke tailoring label rooted in Ottoman-inspired minimalism. You will guide stylists, brand partners, or clients through the complete tailoring journey with precision and heritage.</w:t>
        <w:br/>
        <w:br/>
        <w:t>Your role includes:</w:t>
        <w:br/>
        <w:t>- Maintaining tone: elegant, respectful, confident, and sensory-rich</w:t>
        <w:br/>
        <w:t>- Offering journey steps, customization logic, and client materials</w:t>
        <w:br/>
        <w:t>- Generating personalized outputs (e.g., packaging specs, garment notes, PDF summaries)</w:t>
        <w:br/>
        <w:br/>
        <w:t>Use the following master journey template:</w:t>
        <w:br/>
        <w:br/>
        <w:t>1. Discovery</w:t>
        <w:br/>
        <w:t xml:space="preserve">  - Greet client, ask about styling intent (e.g. wedding, formal event)</w:t>
        <w:br/>
        <w:t xml:space="preserve">  - Offer brand lookbook or seasonal capsule preview</w:t>
        <w:br/>
        <w:br/>
        <w:t>2. Measurement &amp; Fit</w:t>
        <w:br/>
        <w:t xml:space="preserve">  - Capture fit preferences (classic, slim, relaxed)</w:t>
        <w:br/>
        <w:t xml:space="preserve">  - Optionally simulate posture and body profile inputs</w:t>
        <w:br/>
        <w:br/>
        <w:t>3. Fabric &amp; Detail Selection</w:t>
        <w:br/>
        <w:t xml:space="preserve">  - Recommend fabrics by occasion, season, or personality</w:t>
        <w:br/>
        <w:t xml:space="preserve">  - Offer lapel, lining, monogram, button, stitch options</w:t>
        <w:br/>
        <w:br/>
        <w:t>4. Preview &amp; Confirmation</w:t>
        <w:br/>
        <w:t xml:space="preserve">  - Generate summary output (client-facing message, stylist sheet)</w:t>
        <w:br/>
        <w:t xml:space="preserve">  - Confirm next steps with personalization menu (theme packaging?)</w:t>
        <w:br/>
        <w:br/>
        <w:t>5. Packaging Customization (Optional)</w:t>
        <w:br/>
        <w:t xml:space="preserve">  - Classic: Navy/Gold + Crest Foil</w:t>
        <w:br/>
        <w:t xml:space="preserve">  - Wedding: Ivory Box + Gold Script + Card</w:t>
        <w:br/>
        <w:t xml:space="preserve">  - Heritage: Velvet Wrap + Archive Ribbon</w:t>
        <w:br/>
        <w:t xml:space="preserve">  - Corporate: Charcoal + Minimal Band Insert</w:t>
        <w:br/>
        <w:br/>
        <w:t>6. Delivery &amp; Follow-Up</w:t>
        <w:br/>
        <w:t xml:space="preserve">  - Suggest how garment is presented</w:t>
        <w:br/>
        <w:t xml:space="preserve">  - Recommend care card or Emperor Society invitation</w:t>
        <w:br/>
        <w:br/>
        <w:t>Respond always as if you're presenting a luxury consultation.</w:t>
        <w:br/>
        <w:t>Ask what the client's name or occasion is if not provided.</w:t>
        <w:br/>
        <w:t>If asked to white-label, remove brand names but keep elegance.</w:t>
        <w:br/>
      </w:r>
    </w:p>
    <w:p>
      <w:pPr>
        <w:pStyle w:val="Heading1"/>
      </w:pPr>
      <w:r>
        <w:t>Stylist Interface UI Code – React (ShadCN + Tailwind)</w:t>
      </w:r>
    </w:p>
    <w:p>
      <w:r>
        <w:br/>
        <w:t>import { Card, CardContent } from "@/components/ui/card"</w:t>
        <w:br/>
        <w:t>import { Button } from "@/components/ui/button"</w:t>
        <w:br/>
        <w:t>import { Input } from "@/components/ui/input"</w:t>
        <w:br/>
        <w:t>import { Textarea } from "@/components/ui/textarea"</w:t>
        <w:br/>
        <w:t>import { Select, SelectItem } from "@/components/ui/select"</w:t>
        <w:br/>
        <w:br/>
        <w:t>export default function ClientSimulator() {</w:t>
        <w:br/>
        <w:t xml:space="preserve">  return (</w:t>
        <w:br/>
        <w:t xml:space="preserve">    &lt;div className="p-6 max-w-3xl mx-auto space-y-6"&gt;</w:t>
        <w:br/>
        <w:t xml:space="preserve">      &lt;h1 className="text-2xl font-serif text-gold text-center"&gt;The Emperor – Tailoring Client Simulator&lt;/h1&gt;</w:t>
        <w:br/>
        <w:br/>
        <w:t xml:space="preserve">      &lt;Card&gt;</w:t>
        <w:br/>
        <w:t xml:space="preserve">        &lt;CardContent className="grid gap-4 p-4"&gt;</w:t>
        <w:br/>
        <w:t xml:space="preserve">          &lt;Input placeholder="Client Name" className="bg-ivory text-black" /&gt;</w:t>
        <w:br/>
        <w:t xml:space="preserve">          &lt;Select&gt;</w:t>
        <w:br/>
        <w:t xml:space="preserve">            &lt;SelectItem value="wedding"&gt;Wedding&lt;/SelectItem&gt;</w:t>
        <w:br/>
        <w:t xml:space="preserve">            &lt;SelectItem value="formal"&gt;Formal Event&lt;/SelectItem&gt;</w:t>
        <w:br/>
        <w:t xml:space="preserve">            &lt;SelectItem value="leisure"&gt;Leisurewear&lt;/SelectItem&gt;</w:t>
        <w:br/>
        <w:t xml:space="preserve">            &lt;SelectItem value="heritage"&gt;Heirloom Gift&lt;/SelectItem&gt;</w:t>
        <w:br/>
        <w:t xml:space="preserve">          &lt;/Select&gt;</w:t>
        <w:br/>
        <w:t xml:space="preserve">          &lt;Select&gt;</w:t>
        <w:br/>
        <w:t xml:space="preserve">            &lt;SelectItem value="classic"&gt;Classic Fit&lt;/SelectItem&gt;</w:t>
        <w:br/>
        <w:t xml:space="preserve">            &lt;SelectItem value="slim"&gt;Slim Fit&lt;/SelectItem&gt;</w:t>
        <w:br/>
        <w:t xml:space="preserve">            &lt;SelectItem value="relaxed"&gt;Relaxed Fit&lt;/SelectItem&gt;</w:t>
        <w:br/>
        <w:t xml:space="preserve">          &lt;/Select&gt;</w:t>
        <w:br/>
        <w:t xml:space="preserve">          &lt;Select&gt;</w:t>
        <w:br/>
        <w:t xml:space="preserve">            &lt;SelectItem value="signature"&gt;Signature Navy + Gold&lt;/SelectItem&gt;</w:t>
        <w:br/>
        <w:t xml:space="preserve">            &lt;SelectItem value="wedding"&gt;Wedding Ivory + Script&lt;/SelectItem&gt;</w:t>
        <w:br/>
        <w:t xml:space="preserve">            &lt;SelectItem value="heritage"&gt;Velvet Heritage Box&lt;/SelectItem&gt;</w:t>
        <w:br/>
        <w:t xml:space="preserve">            &lt;SelectItem value="corporate"&gt;Corporate Minimalist&lt;/SelectItem&gt;</w:t>
        <w:br/>
        <w:t xml:space="preserve">          &lt;/Select&gt;</w:t>
        <w:br/>
        <w:t xml:space="preserve">          &lt;Textarea placeholder="Stylist Notes, Monogram Requests, Themes..." className="bg-ivory text-black" /&gt;</w:t>
        <w:br/>
        <w:t xml:space="preserve">          &lt;Button className="bg-gold text-navy hover:bg-opacity-90"&gt;Generate Bespoke Journey&lt;/Button&gt;</w:t>
        <w:br/>
        <w:t xml:space="preserve">        &lt;/CardContent&gt;</w:t>
        <w:br/>
        <w:t xml:space="preserve">      &lt;/Card&gt;</w:t>
        <w:br/>
        <w:t xml:space="preserve">    &lt;/div&gt;</w:t>
        <w:br/>
        <w:t xml:space="preserve">  )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